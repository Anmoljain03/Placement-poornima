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Description</w:t>
      </w:r>
    </w:p>
    <w:p>
      <w:r>
        <w:t>Company: XYZ Pvt Ltd</w:t>
      </w:r>
    </w:p>
    <w:p>
      <w:r>
        <w:t>Position: Software Developer</w:t>
      </w:r>
    </w:p>
    <w:p>
      <w:r>
        <w:t>Location: Remote</w:t>
      </w:r>
    </w:p>
    <w:p>
      <w:r>
        <w:t>Salary: 8 LPA</w:t>
      </w:r>
    </w:p>
    <w:p>
      <w:r>
        <w:t>Requirements:</w:t>
      </w:r>
    </w:p>
    <w:p>
      <w:r>
        <w:t>- Strong knowledge of JavaScript, React, and Node.js</w:t>
      </w:r>
    </w:p>
    <w:p>
      <w:r>
        <w:t>- Experience with MongoDB and Express.js</w:t>
      </w:r>
    </w:p>
    <w:p>
      <w:r>
        <w:t>- Good problem-solving 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